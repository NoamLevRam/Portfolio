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b w:val="1"/>
          <w:sz w:val="40"/>
          <w:szCs w:val="40"/>
          <w:rtl w:val="0"/>
        </w:rPr>
        <w:t xml:space="preserve">Curriculum Vitae</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Personal Information</w:t>
      </w:r>
    </w:p>
    <w:p w:rsidR="00000000" w:rsidDel="00000000" w:rsidP="00000000" w:rsidRDefault="00000000" w:rsidRPr="00000000" w14:paraId="00000003">
      <w:pPr>
        <w:rPr/>
      </w:pPr>
      <w:r w:rsidDel="00000000" w:rsidR="00000000" w:rsidRPr="00000000">
        <w:rPr>
          <w:rtl w:val="0"/>
        </w:rPr>
        <w:t xml:space="preserve">My name is Noam Lev Ram, born on March 20, 2007. I am an 18-year-old Israeli . I am in my final year of  high school, where I studied computer science intensively, and I am preparing to join a cybersecurity unit in the IDF next year. You can reach me at 054-751-6833 or via email at levramnoam1@gmail.com.</w:t>
      </w:r>
    </w:p>
    <w:p w:rsidR="00000000" w:rsidDel="00000000" w:rsidP="00000000" w:rsidRDefault="00000000" w:rsidRPr="00000000" w14:paraId="00000004">
      <w:pPr>
        <w:pStyle w:val="Heading1"/>
        <w:rPr/>
      </w:pPr>
      <w:r w:rsidDel="00000000" w:rsidR="00000000" w:rsidRPr="00000000">
        <w:rPr>
          <w:rtl w:val="0"/>
        </w:rPr>
        <w:t xml:space="preserve">Education</w:t>
      </w:r>
    </w:p>
    <w:p w:rsidR="00000000" w:rsidDel="00000000" w:rsidP="00000000" w:rsidRDefault="00000000" w:rsidRPr="00000000" w14:paraId="00000005">
      <w:pPr>
        <w:rPr/>
      </w:pPr>
      <w:r w:rsidDel="00000000" w:rsidR="00000000" w:rsidRPr="00000000">
        <w:rPr>
          <w:rtl w:val="0"/>
        </w:rPr>
        <w:t xml:space="preserve">I completed 10 units of Computer Science during high school, specializing in Software Engineering and Data Structures. As part of the program, I developed a full-stack HTML website that included JavaScript-based input/output validation. I also built a functional Android application using Android Studio and Java. To deepen my knowledge in cybersecurity, I engaged in independent study through the TryHackMe platform, earning a diploma and mastering foundational and advanced cybersecurity concepts.</w:t>
      </w:r>
    </w:p>
    <w:p w:rsidR="00000000" w:rsidDel="00000000" w:rsidP="00000000" w:rsidRDefault="00000000" w:rsidRPr="00000000" w14:paraId="00000006">
      <w:pPr>
        <w:pStyle w:val="Heading1"/>
        <w:rPr/>
      </w:pPr>
      <w:r w:rsidDel="00000000" w:rsidR="00000000" w:rsidRPr="00000000">
        <w:rPr>
          <w:rtl w:val="0"/>
        </w:rPr>
        <w:t xml:space="preserve">Technological Experience</w:t>
      </w:r>
    </w:p>
    <w:p w:rsidR="00000000" w:rsidDel="00000000" w:rsidP="00000000" w:rsidRDefault="00000000" w:rsidRPr="00000000" w14:paraId="00000007">
      <w:pPr>
        <w:rPr/>
      </w:pPr>
      <w:r w:rsidDel="00000000" w:rsidR="00000000" w:rsidRPr="00000000">
        <w:rPr>
          <w:rtl w:val="0"/>
        </w:rPr>
        <w:t xml:space="preserve">My technical experience spans both development and cybersecurity. I have designed and implemented projects using several programming languages and other languages including: C#, HTML,Sql, Java, JavaScript, XML, Python, and CSS. I am highly familiar with the Kali Linux operating system and have practiced real-world attack simulations and penetration testing techniques. I understand the complete penetration testing lifecycle, including enumeration, vulnerability research, exploitation, and privilege escalation. I’ve worked with operating systems, networks, and web-based vulnerabilities, and I am comfortable identifying and mitigating security risks. Through my hands-on experience, I’ve developed an analytical mindset and a passion for solving complex technical problems.</w:t>
      </w:r>
      <w:r w:rsidDel="00000000" w:rsidR="00000000" w:rsidRPr="00000000">
        <w:rPr>
          <w:sz w:val="24"/>
          <w:szCs w:val="24"/>
          <w:rtl w:val="0"/>
        </w:rPr>
        <w:t xml:space="preserve"> I also have hands-on experience working with Firebase and Firestore, using them to manage cloud data and user authentication for mobile applications.</w:t>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Programming Skills</w:t>
      </w:r>
    </w:p>
    <w:p w:rsidR="00000000" w:rsidDel="00000000" w:rsidP="00000000" w:rsidRDefault="00000000" w:rsidRPr="00000000" w14:paraId="00000009">
      <w:pPr>
        <w:rPr/>
      </w:pPr>
      <w:r w:rsidDel="00000000" w:rsidR="00000000" w:rsidRPr="00000000">
        <w:rPr>
          <w:rtl w:val="0"/>
        </w:rPr>
        <w:t xml:space="preserve">I have practical experience in several programming languages: C#, Java, HTML, JavaScript, XML, Python, and CSS. These skills have been applied in both academic settings and personal projects, allowing me to build applications, websites, and tools with efficiency and creativity.</w:t>
      </w:r>
    </w:p>
    <w:p w:rsidR="00000000" w:rsidDel="00000000" w:rsidP="00000000" w:rsidRDefault="00000000" w:rsidRPr="00000000" w14:paraId="0000000A">
      <w:pPr>
        <w:pStyle w:val="Heading1"/>
        <w:rPr/>
      </w:pPr>
      <w:r w:rsidDel="00000000" w:rsidR="00000000" w:rsidRPr="00000000">
        <w:rPr>
          <w:rtl w:val="0"/>
        </w:rPr>
        <w:t xml:space="preserve">Projects</w:t>
      </w:r>
    </w:p>
    <w:p w:rsidR="00000000" w:rsidDel="00000000" w:rsidP="00000000" w:rsidRDefault="00000000" w:rsidRPr="00000000" w14:paraId="0000000B">
      <w:pPr>
        <w:rPr/>
      </w:pPr>
      <w:r w:rsidDel="00000000" w:rsidR="00000000" w:rsidRPr="00000000">
        <w:rPr>
          <w:sz w:val="24"/>
          <w:szCs w:val="24"/>
          <w:rtl w:val="0"/>
        </w:rPr>
        <w:t xml:space="preserve">During high school, I created an interactive HTML website featuring JavaScript functionality for handling user input and output logic. In addition, I developed a mobile application using Android Studio in Java, which includes a 2D game I designed, focusing on intuitive lane-based movement. The application also features a complete integration with Firebase, including Firestore for cloud database management. This experience provided me with hands-on familiarity with Firebase services and taught me how to manage real-time data, user authentication, and backend infrastructure in a scalable way.</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Cybersecurity Experience</w:t>
      </w:r>
    </w:p>
    <w:p w:rsidR="00000000" w:rsidDel="00000000" w:rsidP="00000000" w:rsidRDefault="00000000" w:rsidRPr="00000000" w14:paraId="0000000D">
      <w:pPr>
        <w:rPr/>
      </w:pPr>
      <w:r w:rsidDel="00000000" w:rsidR="00000000" w:rsidRPr="00000000">
        <w:rPr>
          <w:rtl w:val="0"/>
        </w:rPr>
        <w:t xml:space="preserve">I completed a cybersecurity course independently through TryHackMe, where I explored topics such as Web Attacks, system exploitation, and privilege escalation. This hands-on platform allowed me to build practical experience in ethical hacking, operating systems, web security, and networking. I have a strong foundation in using cybersecurity tools and understand how to assess, exploit, and secure systems. My proficiency with tools like Kali Linux, and my understanding of the attack lifecycle, position me well for advanced cybersecurity roles I’m capable of working with many different Cyber Security platforms including :metasploit , burp suite and wireshark and more advanced tools such as Hydra , John the ripper , dirbuster , gobuster , nmap and many more. </w:t>
      </w:r>
    </w:p>
    <w:p w:rsidR="00000000" w:rsidDel="00000000" w:rsidP="00000000" w:rsidRDefault="00000000" w:rsidRPr="00000000" w14:paraId="0000000E">
      <w:pPr>
        <w:pStyle w:val="Heading1"/>
        <w:rPr/>
      </w:pPr>
      <w:r w:rsidDel="00000000" w:rsidR="00000000" w:rsidRPr="00000000">
        <w:rPr>
          <w:rtl w:val="0"/>
        </w:rPr>
        <w:t xml:space="preserve">Leadership &amp; Volunteering</w:t>
      </w:r>
    </w:p>
    <w:p w:rsidR="00000000" w:rsidDel="00000000" w:rsidP="00000000" w:rsidRDefault="00000000" w:rsidRPr="00000000" w14:paraId="0000000F">
      <w:pPr>
        <w:rPr/>
      </w:pPr>
      <w:r w:rsidDel="00000000" w:rsidR="00000000" w:rsidRPr="00000000">
        <w:rPr>
          <w:rtl w:val="0"/>
        </w:rPr>
        <w:t xml:space="preserve">For several years, I have been an active member of the HaIhud HaHakla’i youth movement in Israel. I have served in multiple roles including youth instructor and local leader, organizing educational activities and mentoring younger members. These experiences have taught me responsibility, empathy, and how to lead by example. They also helped me develop communication and teamwork skills, which I value highly.</w:t>
      </w:r>
    </w:p>
    <w:p w:rsidR="00000000" w:rsidDel="00000000" w:rsidP="00000000" w:rsidRDefault="00000000" w:rsidRPr="00000000" w14:paraId="00000010">
      <w:pPr>
        <w:pStyle w:val="Heading1"/>
        <w:rPr/>
      </w:pPr>
      <w:r w:rsidDel="00000000" w:rsidR="00000000" w:rsidRPr="00000000">
        <w:rPr>
          <w:rtl w:val="0"/>
        </w:rPr>
        <w:t xml:space="preserve">Personal Profile</w:t>
      </w:r>
    </w:p>
    <w:p w:rsidR="00000000" w:rsidDel="00000000" w:rsidP="00000000" w:rsidRDefault="00000000" w:rsidRPr="00000000" w14:paraId="00000011">
      <w:pPr>
        <w:rPr/>
      </w:pPr>
      <w:r w:rsidDel="00000000" w:rsidR="00000000" w:rsidRPr="00000000">
        <w:rPr>
          <w:rtl w:val="0"/>
        </w:rPr>
        <w:t xml:space="preserve">I am the eldest of three siblings. I am highly motivated, curious, and passionate about learning and exploring new technologies. My hobbies include playing guitar and piano, hanging out with friends, going to movies, and staying up to date with the latest developments in tech. I enjoy challenges that require critical thinking and creativity, and I’m always looking for opportunities to grow and improve, both personally and professionally.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0tYRS6Cqbzbd5DbhxFr5+G9VdA==">CgMxLjA4AHIhMWZYS21wWFB2UVo0V182VU1ndHc3N0pDUmFfNnZFbGxs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